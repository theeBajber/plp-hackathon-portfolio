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Faraj Salim Ahmed</w:t>
      </w:r>
    </w:p>
    <w:p>
      <w:pPr>
        <w:pStyle w:val="Normal"/>
        <w:jc w:val="left"/>
        <w:rPr/>
      </w:pPr>
      <w:r>
        <w:rPr/>
        <w:t>Full-Stack Developer &amp; AI Enthusiast</w:t>
      </w:r>
    </w:p>
    <w:p>
      <w:pPr>
        <w:pStyle w:val="Normal"/>
        <w:rPr/>
      </w:pPr>
      <w:r>
        <w:rPr/>
        <w:t>Thika, Kenya | faraj@example.com | https://faraj.dev</w:t>
      </w:r>
    </w:p>
    <w:p>
      <w:pPr>
        <w:pStyle w:val="Normal"/>
        <w:rPr/>
      </w:pPr>
      <w:r>
        <w:rPr>
          <w:b/>
        </w:rPr>
        <w:t>Education</w:t>
      </w:r>
    </w:p>
    <w:p>
      <w:pPr>
        <w:pStyle w:val="ListBullet"/>
        <w:numPr>
          <w:ilvl w:val="0"/>
          <w:numId w:val="1"/>
        </w:numPr>
        <w:rPr/>
      </w:pPr>
      <w:r>
        <w:rPr/>
        <w:t>BSc. Computer Science – Mount Kenya University</w:t>
      </w:r>
    </w:p>
    <w:p>
      <w:pPr>
        <w:pStyle w:val="ListBullet2"/>
        <w:numPr>
          <w:ilvl w:val="0"/>
          <w:numId w:val="2"/>
        </w:numPr>
        <w:rPr/>
      </w:pPr>
      <w:r>
        <w:rPr/>
        <w:t>Jan 2024 – Present</w:t>
      </w:r>
    </w:p>
    <w:p>
      <w:pPr>
        <w:pStyle w:val="ListBullet"/>
        <w:numPr>
          <w:ilvl w:val="0"/>
          <w:numId w:val="1"/>
        </w:numPr>
        <w:rPr/>
      </w:pPr>
      <w:r>
        <w:rPr/>
        <w:t>Software Engineering Program – Power Learn Project</w:t>
      </w:r>
    </w:p>
    <w:p>
      <w:pPr>
        <w:pStyle w:val="ListBullet2"/>
        <w:numPr>
          <w:ilvl w:val="0"/>
          <w:numId w:val="2"/>
        </w:numPr>
        <w:rPr/>
      </w:pPr>
      <w:r>
        <w:rPr/>
        <w:t>July 2025 – Present</w:t>
      </w:r>
    </w:p>
    <w:p>
      <w:pPr>
        <w:pStyle w:val="Normal"/>
        <w:rPr/>
      </w:pPr>
      <w:r>
        <w:rPr>
          <w:b/>
        </w:rPr>
        <w:t>Skills</w:t>
      </w:r>
    </w:p>
    <w:p>
      <w:pPr>
        <w:pStyle w:val="Normal"/>
        <w:rPr/>
      </w:pPr>
      <w:r>
        <w:rPr/>
        <w:t>HTML, CSS, JavaScript, Python, Node.js, REST APIs, Git, Linux (Arch), Neovim, Kitty</w:t>
      </w:r>
    </w:p>
    <w:p>
      <w:pPr>
        <w:pStyle w:val="Normal"/>
        <w:rPr/>
      </w:pPr>
      <w:r>
        <w:rPr>
          <w:b/>
        </w:rPr>
        <w:t>Projects</w:t>
      </w:r>
    </w:p>
    <w:p>
      <w:pPr>
        <w:pStyle w:val="ListBullet"/>
        <w:numPr>
          <w:ilvl w:val="0"/>
          <w:numId w:val="1"/>
        </w:numPr>
        <w:rPr/>
      </w:pPr>
      <w:r>
        <w:rPr/>
        <w:t>Hackathon Portfolio</w:t>
      </w:r>
    </w:p>
    <w:p>
      <w:pPr>
        <w:pStyle w:val="ListBullet2"/>
        <w:numPr>
          <w:ilvl w:val="0"/>
          <w:numId w:val="2"/>
        </w:numPr>
        <w:rPr/>
      </w:pPr>
      <w:r>
        <w:rPr/>
        <w:t>Built a fully responsive site using pure HTML &amp; CSS. Includes education timeline and contact form.</w:t>
      </w:r>
    </w:p>
    <w:p>
      <w:pPr>
        <w:pStyle w:val="ListBullet"/>
        <w:numPr>
          <w:ilvl w:val="0"/>
          <w:numId w:val="1"/>
        </w:numPr>
        <w:rPr/>
      </w:pPr>
      <w:r>
        <w:rPr/>
        <w:t>Noon OS (in progress)</w:t>
      </w:r>
    </w:p>
    <w:p>
      <w:pPr>
        <w:pStyle w:val="ListBullet2"/>
        <w:numPr>
          <w:ilvl w:val="0"/>
          <w:numId w:val="2"/>
        </w:numPr>
        <w:rPr/>
      </w:pPr>
      <w:r>
        <w:rPr/>
        <w:t>A desktop-style portfolio simulating an OS environment with custom apps and terminal.</w:t>
      </w:r>
    </w:p>
    <w:p>
      <w:pPr>
        <w:pStyle w:val="Normal"/>
        <w:rPr/>
      </w:pPr>
      <w:r>
        <w:rPr>
          <w:b/>
        </w:rPr>
        <w:t>Team Collaboration</w:t>
      </w:r>
    </w:p>
    <w:p>
      <w:pPr>
        <w:pStyle w:val="Normal"/>
        <w:rPr/>
      </w:pPr>
      <w:r>
        <w:rPr/>
        <w:t>Full-stack dev &amp; integrator. Led layout logic, timeline styling, and responsive design.</w:t>
      </w:r>
    </w:p>
    <w:p>
      <w:pPr>
        <w:pStyle w:val="Normal"/>
        <w:rPr/>
      </w:pPr>
      <w:r>
        <w:rPr>
          <w:b/>
        </w:rPr>
        <w:t>Links</w:t>
      </w:r>
    </w:p>
    <w:p>
      <w:pPr>
        <w:pStyle w:val="Normal"/>
        <w:rPr/>
      </w:pPr>
      <w:r>
        <w:rPr/>
        <w:t>GitHub: https://github.com/</w:t>
      </w:r>
      <w:r>
        <w:rPr/>
        <w:t>theeB</w:t>
      </w:r>
      <w:r>
        <w:rPr/>
        <w:t>ajber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Portfolio: https://</w:t>
      </w:r>
      <w:r>
        <w:rPr/>
        <w:t>theeBajber.vercel.app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66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Ubuntu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LibreOffice/25.2.4.3$Linux_X86_64 LibreOffice_project/520$Build-3</Application>
  <AppVersion>15.0000</AppVersion>
  <Pages>2</Pages>
  <Words>108</Words>
  <Characters>678</Characters>
  <CharactersWithSpaces>762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2025-08-02T10:15:08Z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