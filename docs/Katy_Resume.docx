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Katy Safari</w:t>
      </w:r>
    </w:p>
    <w:p>
      <w:pPr>
        <w:jc w:val="left"/>
      </w:pPr>
      <w:r>
        <w:t>Front-End &amp; Data Developer</w:t>
      </w:r>
    </w:p>
    <w:p>
      <w:r>
        <w:t>Kenya | katy@example.com | https://katysafari.dev</w:t>
      </w:r>
    </w:p>
    <w:p>
      <w:r>
        <w:rPr>
          <w:b/>
        </w:rPr>
        <w:t>Education</w:t>
      </w:r>
    </w:p>
    <w:p>
      <w:pPr>
        <w:pStyle w:val="ListBullet"/>
      </w:pPr>
      <w:r>
        <w:t>BSc. Computer Science – Pwani University</w:t>
      </w:r>
    </w:p>
    <w:p>
      <w:pPr>
        <w:pStyle w:val="ListBullet2"/>
      </w:pPr>
      <w:r>
        <w:t>Sep 2023 – Present</w:t>
      </w:r>
    </w:p>
    <w:p>
      <w:pPr>
        <w:pStyle w:val="ListBullet"/>
      </w:pPr>
      <w:r>
        <w:t>Software Engineering Program – Power Learn Project</w:t>
      </w:r>
    </w:p>
    <w:p>
      <w:pPr>
        <w:pStyle w:val="ListBullet2"/>
      </w:pPr>
      <w:r>
        <w:t>July 2025 – Present</w:t>
      </w:r>
    </w:p>
    <w:p>
      <w:r>
        <w:rPr>
          <w:b/>
        </w:rPr>
        <w:t>Skills</w:t>
      </w:r>
    </w:p>
    <w:p>
      <w:r>
        <w:t>HTML, CSS, Responsive Design, Tailwind CSS, React, Git, Figma, Linux, Shields.io</w:t>
      </w:r>
    </w:p>
    <w:p>
      <w:r>
        <w:rPr>
          <w:b/>
        </w:rPr>
        <w:t>Projects</w:t>
      </w:r>
    </w:p>
    <w:p>
      <w:pPr>
        <w:pStyle w:val="ListBullet"/>
      </w:pPr>
      <w:r>
        <w:t>Hackathon Portfolio</w:t>
      </w:r>
    </w:p>
    <w:p>
      <w:pPr>
        <w:pStyle w:val="ListBullet2"/>
      </w:pPr>
      <w:r>
        <w:t>Designed UI cards, added badges, and implemented layout using HTML and CSS.</w:t>
      </w:r>
    </w:p>
    <w:p>
      <w:r>
        <w:rPr>
          <w:b/>
        </w:rPr>
        <w:t>Team Collaboration</w:t>
      </w:r>
    </w:p>
    <w:p>
      <w:r>
        <w:t>Front-end developer and designer. Ensured UI consistency and built accordion FAQ section.</w:t>
      </w:r>
    </w:p>
    <w:p>
      <w:r>
        <w:rPr>
          <w:b/>
        </w:rPr>
        <w:t>Links</w:t>
      </w:r>
    </w:p>
    <w:p>
      <w:r>
        <w:t>GitHub: https://github.com/katy-safari</w:t>
      </w:r>
    </w:p>
    <w:p>
      <w:r>
        <w:t>Portfolio: https://katysafari.dev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